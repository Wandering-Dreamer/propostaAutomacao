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850"/>
            <w:gridSpan w:val="6"/>
            <w:shd w:fill="#92D050"/>
            <w:shd w:fill="#92D050"/>
            <w:shd w:fill="#92D050"/>
            <w:shd w:fill="#92D050"/>
            <w:shd w:fill="#92D050"/>
            <w:shd w:fill="#92D050"/>
          </w:tcPr>
          <w:p>
            <w:pPr>
              <w:jc w:val="center"/>
            </w:pPr>
            <w:r>
              <w:rPr>
                <w:b/>
              </w:rPr>
              <w:t>VOITHPAPESPPROLIANT</w:t>
            </w:r>
          </w:p>
        </w:tc>
      </w:tr>
      <w:tr>
        <w:tc>
          <w:tcPr>
            <w:tcW w:type="dxa" w:w="850"/>
            <w:gridSpan w:val="6"/>
            <w:shd w:fill="#92D050"/>
            <w:shd w:fill="#92D050"/>
            <w:shd w:fill="#92D050"/>
            <w:shd w:fill="#92D050"/>
            <w:shd w:fill="#92D050"/>
            <w:shd w:fill="#92D050"/>
          </w:tcPr>
          <w:p>
            <w:pPr>
              <w:jc w:val="center"/>
            </w:pPr>
            <w:r>
              <w:rPr>
                <w:b/>
              </w:rPr>
              <w:t>HPE Tech Care Basic SVC</w:t>
            </w:r>
          </w:p>
        </w:tc>
      </w:tr>
      <w:tr>
        <w:tc>
          <w:tcPr>
            <w:tcW w:type="dxa" w:w="850"/>
            <w:gridSpan w:val="6"/>
            <w:shd w:fill="#92D050"/>
            <w:shd w:fill="#92D050"/>
            <w:shd w:fill="#92D050"/>
            <w:shd w:fill="#92D050"/>
            <w:shd w:fill="#92D050"/>
            <w:shd w:fill="#92D050"/>
          </w:tcPr>
          <w:p>
            <w:pPr>
              <w:jc w:val="center"/>
            </w:pPr>
            <w:r>
              <w:rPr>
                <w:b/>
              </w:rPr>
              <w:t>Vigência - De: 2025-05-01 00:00:00 até 2026-04-30 00:00:00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Part Number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Hardware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Qty</w:t>
            </w:r>
          </w:p>
        </w:tc>
        <w:tc>
          <w:tcPr>
            <w:tcW w:type="dxa" w:w="850"/>
          </w:tcPr>
          <w:p>
            <w:pPr>
              <w:jc w:val="center"/>
            </w:pPr>
            <w:r>
              <w:t>Serial Number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Net Price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Net Value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HU4A2AC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HPE Hardware Tech Support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850"/>
          </w:tcPr>
          <w:p>
            <w:r>
              <w:t xml:space="preserve"> 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863442-B21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HPE BL460c Gen10 10Gb/20Gb FLB CTO Blade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850"/>
          </w:tcPr>
          <w:p>
            <w:pPr>
              <w:jc w:val="center"/>
            </w:pPr>
            <w:r>
              <w:t>BRC841B4PF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226.15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2713.8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863442-B21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HPE BL460c Gen10 10Gb/20Gb FLB CTO Blade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850"/>
          </w:tcPr>
          <w:p>
            <w:pPr>
              <w:jc w:val="center"/>
            </w:pPr>
            <w:r>
              <w:t>BRC841B4PG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226.15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2713.8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863442-B21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HPE BL460c Gen10 10Gb/20Gb FLB CTO Blade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850"/>
          </w:tcPr>
          <w:p>
            <w:pPr>
              <w:jc w:val="center"/>
            </w:pPr>
            <w:r>
              <w:t>BRC841B4PK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226.15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2713.8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863442-B21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HPE BL460c Gen10 10Gb/20Gb FLB CTO Blade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850"/>
          </w:tcPr>
          <w:p>
            <w:pPr>
              <w:jc w:val="center"/>
            </w:pPr>
            <w:r>
              <w:t>BRC841B4PJ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226.15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2713.8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863442-B21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HPE BL460c Gen10 10Gb/20Gb FLB CTO Blade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850"/>
          </w:tcPr>
          <w:p>
            <w:pPr>
              <w:jc w:val="center"/>
            </w:pPr>
            <w:r>
              <w:t>BRC841B4PH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226.15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2713.8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HU4A1AC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HPE Remote Tech Support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850"/>
          </w:tcPr>
          <w:p>
            <w:r>
              <w:t xml:space="preserve"> 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863442-B21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HPE BL460c Gen10 10Gb/20Gb FLB CTO Blade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850"/>
          </w:tcPr>
          <w:p>
            <w:pPr>
              <w:jc w:val="center"/>
            </w:pPr>
            <w:r>
              <w:t>BRC841B4PF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36.27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435.24</w:t>
            </w:r>
          </w:p>
        </w:tc>
      </w:tr>
      <w:tr>
        <w:tc>
          <w:tcPr>
            <w:tcW w:type="dxa" w:w="1680"/>
          </w:tcPr>
          <w:p>
            <w:pPr>
              <w:jc w:val="center"/>
            </w:pPr>
            <w:r>
              <w:t>863442-B21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HPE BL460c Gen10 10Gb/20Gb FLB CTO Blade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BRC841B4PG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36.27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435.24</w:t>
            </w:r>
          </w:p>
        </w:tc>
      </w:tr>
      <w:tr>
        <w:tc>
          <w:tcPr>
            <w:tcW w:type="dxa" w:w="1680"/>
          </w:tcPr>
          <w:p>
            <w:pPr>
              <w:jc w:val="center"/>
            </w:pPr>
            <w:r>
              <w:t>863442-B21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HPE BL460c Gen10 10Gb/20Gb FLB CTO Blade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BRC841B4PK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36.27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435.24</w:t>
            </w:r>
          </w:p>
        </w:tc>
      </w:tr>
      <w:tr>
        <w:tc>
          <w:tcPr>
            <w:tcW w:type="dxa" w:w="1680"/>
          </w:tcPr>
          <w:p>
            <w:pPr>
              <w:jc w:val="center"/>
            </w:pPr>
            <w:r>
              <w:t>863442-B21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HPE BL460c Gen10 10Gb/20Gb FLB CTO Blade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BRC841B4PJ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36.27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435.24</w:t>
            </w:r>
          </w:p>
        </w:tc>
      </w:tr>
      <w:tr>
        <w:tc>
          <w:tcPr>
            <w:tcW w:type="dxa" w:w="1680"/>
          </w:tcPr>
          <w:p>
            <w:pPr>
              <w:jc w:val="center"/>
            </w:pPr>
            <w:r>
              <w:t>863442-B21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HPE BL460c Gen10 10Gb/20Gb FLB CTO Blade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BRC841B4PH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36.27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435.24</w:t>
            </w:r>
          </w:p>
        </w:tc>
      </w:tr>
    </w:tbl>
    <w:p>
      <w:r>
        <w:br/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850"/>
            <w:gridSpan w:val="6"/>
            <w:shd w:fill="#92D050"/>
            <w:shd w:fill="#92D050"/>
            <w:shd w:fill="#92D050"/>
            <w:shd w:fill="#92D050"/>
            <w:shd w:fill="#92D050"/>
            <w:shd w:fill="#92D050"/>
          </w:tcPr>
          <w:p>
            <w:pPr>
              <w:jc w:val="center"/>
            </w:pPr>
            <w:r>
              <w:rPr>
                <w:b/>
              </w:rPr>
              <w:t>VOITHPAPSP-PROLIANTC</w:t>
            </w:r>
          </w:p>
        </w:tc>
      </w:tr>
      <w:tr>
        <w:tc>
          <w:tcPr>
            <w:tcW w:type="dxa" w:w="850"/>
            <w:gridSpan w:val="6"/>
            <w:shd w:fill="#92D050"/>
            <w:shd w:fill="#92D050"/>
            <w:shd w:fill="#92D050"/>
            <w:shd w:fill="#92D050"/>
            <w:shd w:fill="#92D050"/>
            <w:shd w:fill="#92D050"/>
          </w:tcPr>
          <w:p>
            <w:pPr>
              <w:jc w:val="center"/>
            </w:pPr>
            <w:r>
              <w:rPr>
                <w:b/>
              </w:rPr>
              <w:t>HPE Hardware Tech Support</w:t>
            </w:r>
          </w:p>
        </w:tc>
      </w:tr>
      <w:tr>
        <w:tc>
          <w:tcPr>
            <w:tcW w:type="dxa" w:w="850"/>
            <w:gridSpan w:val="6"/>
            <w:shd w:fill="#92D050"/>
            <w:shd w:fill="#92D050"/>
            <w:shd w:fill="#92D050"/>
            <w:shd w:fill="#92D050"/>
            <w:shd w:fill="#92D050"/>
            <w:shd w:fill="#92D050"/>
          </w:tcPr>
          <w:p>
            <w:pPr>
              <w:jc w:val="center"/>
            </w:pPr>
            <w:r>
              <w:rPr>
                <w:b/>
              </w:rPr>
              <w:t>Vigência - De: 2025-05-01 00:00:00 até 2026-04-30 00:00:00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Part Number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Hardware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Qty</w:t>
            </w:r>
          </w:p>
        </w:tc>
        <w:tc>
          <w:tcPr>
            <w:tcW w:type="dxa" w:w="850"/>
          </w:tcPr>
          <w:p>
            <w:pPr>
              <w:jc w:val="center"/>
            </w:pPr>
            <w:r>
              <w:t>Serial Number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Net Price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Net Value</w:t>
            </w:r>
          </w:p>
        </w:tc>
      </w:tr>
      <w:tr>
        <w:tc>
          <w:tcPr>
            <w:tcW w:type="dxa" w:w="1680"/>
          </w:tcPr>
          <w:p>
            <w:pPr>
              <w:jc w:val="center"/>
            </w:pPr>
            <w:r>
              <w:t>HU4A2AC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HPE Hardware Tech Support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680"/>
          </w:tcPr>
          <w:p>
            <w:r>
              <w:t xml:space="preserve"> 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680"/>
          </w:tcPr>
          <w:p>
            <w:pPr>
              <w:jc w:val="center"/>
            </w:pPr>
            <w:r>
              <w:t>755258-B21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HPE DL360 Gen9 8SFF CTO Server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BRC551773B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394.72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4736.64</w:t>
            </w:r>
          </w:p>
        </w:tc>
      </w:tr>
      <w:tr>
        <w:tc>
          <w:tcPr>
            <w:tcW w:type="dxa" w:w="1680"/>
          </w:tcPr>
          <w:p>
            <w:pPr>
              <w:jc w:val="center"/>
            </w:pPr>
            <w:r>
              <w:t>HU4A1AC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HPE Remote Tech Support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680"/>
          </w:tcPr>
          <w:p>
            <w:r>
              <w:t xml:space="preserve"> 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1680"/>
          </w:tcPr>
          <w:p>
            <w:pPr>
              <w:jc w:val="center"/>
            </w:pPr>
            <w:r>
              <w:t>755258-B21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HPE DL360 Gen9 8SFF CTO Server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BRC551773B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80.94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971.28</w:t>
            </w:r>
          </w:p>
        </w:tc>
      </w:tr>
    </w:tbl>
    <w:p>
      <w:r>
        <w:br/>
        <w:br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680"/>
        <w:gridCol w:w="1680"/>
        <w:gridCol w:w="1680"/>
        <w:gridCol w:w="1680"/>
        <w:gridCol w:w="1680"/>
        <w:gridCol w:w="1680"/>
      </w:tblGrid>
      <w:tr>
        <w:tc>
          <w:tcPr>
            <w:tcW w:type="dxa" w:w="850"/>
            <w:gridSpan w:val="6"/>
            <w:shd w:fill="#92D050"/>
            <w:shd w:fill="#92D050"/>
            <w:shd w:fill="#92D050"/>
            <w:shd w:fill="#92D050"/>
            <w:shd w:fill="#92D050"/>
            <w:shd w:fill="#92D050"/>
          </w:tcPr>
          <w:p>
            <w:pPr>
              <w:jc w:val="center"/>
            </w:pPr>
            <w:r>
              <w:rPr>
                <w:b/>
              </w:rPr>
              <w:t>VOITHPAPSP-PROLIANTC</w:t>
            </w:r>
          </w:p>
        </w:tc>
      </w:tr>
      <w:tr>
        <w:tc>
          <w:tcPr>
            <w:tcW w:type="dxa" w:w="850"/>
            <w:gridSpan w:val="6"/>
            <w:shd w:fill="#92D050"/>
            <w:shd w:fill="#92D050"/>
            <w:shd w:fill="#92D050"/>
            <w:shd w:fill="#92D050"/>
            <w:shd w:fill="#92D050"/>
            <w:shd w:fill="#92D050"/>
          </w:tcPr>
          <w:p>
            <w:pPr>
              <w:jc w:val="center"/>
            </w:pPr>
            <w:r>
              <w:rPr>
                <w:b/>
              </w:rPr>
              <w:t>HPE Hardware Tech Support</w:t>
            </w:r>
          </w:p>
        </w:tc>
      </w:tr>
      <w:tr>
        <w:tc>
          <w:tcPr>
            <w:tcW w:type="dxa" w:w="850"/>
            <w:gridSpan w:val="6"/>
            <w:shd w:fill="#92D050"/>
            <w:shd w:fill="#92D050"/>
            <w:shd w:fill="#92D050"/>
            <w:shd w:fill="#92D050"/>
            <w:shd w:fill="#92D050"/>
            <w:shd w:fill="#92D050"/>
          </w:tcPr>
          <w:p>
            <w:pPr>
              <w:jc w:val="center"/>
            </w:pPr>
            <w:r>
              <w:rPr>
                <w:b/>
              </w:rPr>
              <w:t>Vigência - De: 2025-05-01 00:00:00 até 2026-04-30 00:00:00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Part Number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Hardware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Qty</w:t>
            </w:r>
          </w:p>
        </w:tc>
        <w:tc>
          <w:tcPr>
            <w:tcW w:type="dxa" w:w="850"/>
          </w:tcPr>
          <w:p>
            <w:pPr>
              <w:jc w:val="center"/>
            </w:pPr>
            <w:r>
              <w:t>Serial Number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Net Price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Net Value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HU4A2AC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HPE Hardware Tech Support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850"/>
          </w:tcPr>
          <w:p>
            <w:r>
              <w:t xml:space="preserve"> 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813198-B21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HPE BL460c G9 E5v4 10/20Gb FLB CTO Blade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850"/>
          </w:tcPr>
          <w:p>
            <w:pPr>
              <w:jc w:val="center"/>
            </w:pPr>
            <w:r>
              <w:t>BRC7419854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322.95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3875.4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813198-B21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HPE BL460c G9 E5v4 10/20Gb FLB CTO Blade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850"/>
          </w:tcPr>
          <w:p>
            <w:pPr>
              <w:jc w:val="center"/>
            </w:pPr>
            <w:r>
              <w:t>BRC7419855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322.95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3875.4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813198-B21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HPE BL460c G9 E5v4 10/20Gb FLB CTO Blade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850"/>
          </w:tcPr>
          <w:p>
            <w:pPr>
              <w:jc w:val="center"/>
            </w:pPr>
            <w:r>
              <w:t>BRC7419853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322.95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3875.4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813198-B21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HPE BL460c G9 E5v4 10/20Gb FLB CTO Blade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850"/>
          </w:tcPr>
          <w:p>
            <w:pPr>
              <w:jc w:val="center"/>
            </w:pPr>
            <w:r>
              <w:t>BRC7419851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322.95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3875.4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813198-B21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HPE BL460c G9 E5v4 10/20Gb FLB CTO Blade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850"/>
          </w:tcPr>
          <w:p>
            <w:pPr>
              <w:jc w:val="center"/>
            </w:pPr>
            <w:r>
              <w:t>BRC7419852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322.95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3875.4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813198-B21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HPE BL460c G9 E5v4 10/20Gb FLB CTO Blade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850"/>
          </w:tcPr>
          <w:p>
            <w:pPr>
              <w:jc w:val="center"/>
            </w:pPr>
            <w:r>
              <w:t>BRC7419856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322.95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3875.4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HU4A1AC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HPE Remote Tech Support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850"/>
          </w:tcPr>
          <w:p>
            <w:r>
              <w:t xml:space="preserve"> 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0.0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0.0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813198-B21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HPE BL460c G9 E5v4 10/20Gb FLB CTO Blade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850"/>
          </w:tcPr>
          <w:p>
            <w:pPr>
              <w:jc w:val="center"/>
            </w:pPr>
            <w:r>
              <w:t>BRC7419854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37.77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453.24</w:t>
            </w:r>
          </w:p>
        </w:tc>
      </w:tr>
      <w:tr>
        <w:tc>
          <w:tcPr>
            <w:tcW w:type="dxa" w:w="5669"/>
          </w:tcPr>
          <w:p>
            <w:pPr>
              <w:jc w:val="center"/>
            </w:pPr>
            <w:r>
              <w:t>813198-B21</w:t>
            </w:r>
          </w:p>
        </w:tc>
        <w:tc>
          <w:tcPr>
            <w:tcW w:type="dxa" w:w="8504"/>
          </w:tcPr>
          <w:p>
            <w:pPr>
              <w:jc w:val="center"/>
            </w:pPr>
            <w:r>
              <w:t>HPE BL460c G9 E5v4 10/20Gb FLB CTO Blade</w:t>
            </w:r>
          </w:p>
        </w:tc>
        <w:tc>
          <w:tcPr>
            <w:tcW w:type="dxa" w:w="5669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850"/>
          </w:tcPr>
          <w:p>
            <w:pPr>
              <w:jc w:val="center"/>
            </w:pPr>
            <w:r>
              <w:t>BRC7419855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37.77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453.24</w:t>
            </w:r>
          </w:p>
        </w:tc>
      </w:tr>
      <w:tr>
        <w:tc>
          <w:tcPr>
            <w:tcW w:type="dxa" w:w="1680"/>
          </w:tcPr>
          <w:p>
            <w:pPr>
              <w:jc w:val="center"/>
            </w:pPr>
            <w:r>
              <w:t>813198-B21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HPE BL460c G9 E5v4 10/20Gb FLB CTO Blade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BRC7419853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37.77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453.24</w:t>
            </w:r>
          </w:p>
        </w:tc>
      </w:tr>
      <w:tr>
        <w:tc>
          <w:tcPr>
            <w:tcW w:type="dxa" w:w="1680"/>
          </w:tcPr>
          <w:p>
            <w:pPr>
              <w:jc w:val="center"/>
            </w:pPr>
            <w:r>
              <w:t>813198-B21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HPE BL460c G9 E5v4 10/20Gb FLB CTO Blade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BRC7419851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37.77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453.24</w:t>
            </w:r>
          </w:p>
        </w:tc>
      </w:tr>
      <w:tr>
        <w:tc>
          <w:tcPr>
            <w:tcW w:type="dxa" w:w="1680"/>
          </w:tcPr>
          <w:p>
            <w:pPr>
              <w:jc w:val="center"/>
            </w:pPr>
            <w:r>
              <w:t>813198-B21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HPE BL460c G9 E5v4 10/20Gb FLB CTO Blade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BRC7419852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37.77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453.24</w:t>
            </w:r>
          </w:p>
        </w:tc>
      </w:tr>
      <w:tr>
        <w:tc>
          <w:tcPr>
            <w:tcW w:type="dxa" w:w="1680"/>
          </w:tcPr>
          <w:p>
            <w:pPr>
              <w:jc w:val="center"/>
            </w:pPr>
            <w:r>
              <w:t>813198-B21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HPE BL460c G9 E5v4 10/20Gb FLB CTO Blade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BRC7419856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37.77</w:t>
            </w:r>
          </w:p>
        </w:tc>
        <w:tc>
          <w:tcPr>
            <w:tcW w:type="dxa" w:w="1680"/>
          </w:tcPr>
          <w:p>
            <w:pPr>
              <w:jc w:val="center"/>
            </w:pPr>
            <w:r>
              <w:t>453.24</w:t>
            </w:r>
          </w:p>
        </w:tc>
      </w:tr>
    </w:tbl>
    <w:p>
      <w:r>
        <w:br/>
        <w:br/>
      </w:r>
    </w:p>
    <w:sectPr w:rsidR="00FC693F" w:rsidRPr="0006063C" w:rsidSect="0003461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